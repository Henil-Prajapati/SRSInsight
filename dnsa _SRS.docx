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purpose of the 'dnsa' application is to provide a platform for individuals to set and achieve personal or professional goals SRS</w:t>
      </w:r>
    </w:p>
    <w:p>
      <w:pPr>
        <w:pStyle w:val="Heading1"/>
      </w:pPr>
      <w:r>
        <w:t>1. Introduction</w:t>
      </w:r>
    </w:p>
    <w:p>
      <w:r>
        <w:t>1.1 Purpose</w:t>
      </w:r>
    </w:p>
    <w:p>
      <w:r>
        <w:t>The purpose of the 'dnsa' application is to provide a platform for individuals to set and achieve personal or professional goals. This app aims to benefit its users by enhancing their productivity, motivation, and overall well-being. The target audience includes anyone seeking to improve their goal-setting skills, regardless of age, profession, or background. By utilizing the 'dnsa' app, users can create a structured approach to achieving their objectives, track their progress, and receive feedback to help them stay on track. The app's intent is to make goal-setting a more manageable and successful process for its users.</w:t>
      </w:r>
    </w:p>
    <w:p>
      <w:r>
        <w:t>1.2 Scope</w:t>
      </w:r>
    </w:p>
    <w:p>
      <w:r>
        <w:t>The scope of the 'dnsa' application includes providing a user-friendly interface for setting goals, tracking progress, and offering feedback mechanisms. The app will achieve this by allowing users to create accounts, set customizable goals, and monitor their progress through various metrics and visualizations. The boundaries of the app include user authentication, data storage, and integration with other productivity tools. Examples of exclusions include features unrelated to goal-setting, such as social networking or entertainment functionalities. The app will focus solely on providing a comprehensive goal-setting experience, ensuring a clear and concise user interface that minimizes distractions and maximizes user engagement.</w:t>
      </w:r>
    </w:p>
    <w:p>
      <w:r>
        <w:t>1.3 Definitions</w:t>
      </w:r>
    </w:p>
    <w:p>
      <w:r>
        <w:t>Key terms related to the 'dnsa' application include 'goal-setting,' which refers to the process of defining and working towards specific objectives. 'Progress tracking' involves monitoring and recording user achievements, while 'feedback mechanisms' encompass features that provide users with insights and suggestions for improvement. 'User interface' refers to the visual and interactive elements of the app, designed to facilitate user engagement and navigation. These terms are crucial to understanding the app's purpose and functionality, as they form the foundation of the user experience and the app's overall value proposition.</w:t>
      </w:r>
    </w:p>
    <w:p>
      <w:r>
        <w:t>1.4 References</w:t>
      </w:r>
    </w:p>
    <w:p>
      <w:r>
        <w:t>TBD - This section will be updated with relevant references and citations as the project progresses. Future updates will include a comprehensive list of sources used in the development of the 'dnsa' application, ensuring transparency and credibility.</w:t>
      </w:r>
    </w:p>
    <w:p>
      <w:pPr>
        <w:pStyle w:val="Heading1"/>
      </w:pPr>
      <w:r>
        <w:t>2. Overall Description</w:t>
      </w:r>
    </w:p>
    <w:p>
      <w:r>
        <w:t>2.1 Product Perspective</w:t>
      </w:r>
    </w:p>
    <w:p>
      <w:r>
        <w:t>The 'dnsa' application is situated within the context of personal productivity and goal-setting, interacting with various interfaces such as user devices, data storage systems, and potential integrations with other productivity tools. The app's novelty lies in its tailored approach to goal-setting, offering a unique combination of customization options, progress tracking, and feedback mechanisms. By leveraging user-centered design principles, the 'dnsa' application aims to provide an intuitive and engaging experience, setting it apart from existing goal-setting solutions. As part of its ecosystem, the app will interact with users, devices, and potential third-party services, ensuring a seamless and efficient user experience.</w:t>
      </w:r>
    </w:p>
    <w:p>
      <w:r>
        <w:t>2.2 User Needs</w:t>
      </w:r>
    </w:p>
    <w:p>
      <w:r>
        <w:t>Primary user needs tied to the 'dnsa' application's functionalities include the ability to set and manage goals, track progress, and receive meaningful feedback. For example, users may need to create customizable goal templates, set reminders and notifications, and access visualizations of their progress. The app must also provide a user-friendly interface that accommodates various user preferences, such as different visualization options or notification settings. By addressing these needs, the 'dnsa' application can effectively support users in achieving their objectives, whether personal or professional. User needs will be continuously assessed and addressed through user feedback mechanisms and iterative development cycles.</w:t>
      </w:r>
    </w:p>
    <w:p>
      <w:r>
        <w:t>2.3 Assumptions and Dependencies</w:t>
      </w:r>
    </w:p>
    <w:p>
      <w:r>
        <w:t>External factors that may influence the 'dnsa' application include user behavior, technological advancements, and market trends. For instance, changes in user behavior may necessitate updates to the app's interface or functionality, while technological advancements could enable new features or integrations. The app's development is also dependent on the availability of resources, such as funding, talent, and infrastructure. Justifications for these assumptions include the need to stay competitive in a rapidly evolving market, ensure user satisfaction, and maintain the app's overall quality and performance. By acknowledging and addressing these factors, the development team can make informed decisions and adapt to changing circumstances.</w:t>
      </w:r>
    </w:p>
    <w:p>
      <w:pPr>
        <w:pStyle w:val="Heading1"/>
      </w:pPr>
      <w:r>
        <w:t>3. Specific Requirements</w:t>
      </w:r>
    </w:p>
    <w:p>
      <w:r>
        <w:t>3.1 Functional Requirements</w:t>
      </w:r>
    </w:p>
    <w:p>
      <w:r>
        <w:t>3.1.1 The 'dnsa' application shall provide a functionality for users to create and manage their goals, including setting specific objectives, deadlines, and progress tracking metrics</w:t>
      </w:r>
    </w:p>
    <w:p>
      <w:r>
        <w:t>The 'dnsa' application shall provide a functionality for users to create and manage their goals, including setting specific objectives, deadlines, and progress tracking metrics. This functionality will allow users to input their goals, categorize them, and prioritize them according to their needs. The app will then generate a personalized goal-setting plan, complete with reminders, notifications, and progress visualizations. Users will be able to access and update their goals at any time, receiving feedback and suggestions for improvement based on their progress. The app will also include features for users to reflect on their achievements, identifying areas of success and opportunities for growth.</w:t>
      </w:r>
    </w:p>
    <w:p>
      <w:r>
        <w:t>3.1.2 The 'dnsa' application shall include a feature for tracking user progress, enabling users to monitor their advancements towards their goals</w:t>
      </w:r>
    </w:p>
    <w:p>
      <w:r>
        <w:t>The 'dnsa' application shall include a feature for tracking user progress, enabling users to monitor their advancements towards their goals. This feature will involve the collection and analysis of user data, such as goal completion rates, time spent on tasks, and user engagement metrics. The app will then provide users with visualizations of their progress, including charts, graphs, and other graphical representations. Users will be able to access their progress tracking data at any time, receiving insights and recommendations for optimizing their goal-setting strategy. The app will also enable users to share their progress with others, facilitating accountability and support.</w:t>
      </w:r>
    </w:p>
    <w:p>
      <w:r>
        <w:t>3.1.3 The 'dnsa' application shall provide a feedback mechanism, offering users insights and suggestions for improving their goal-setting strategy</w:t>
      </w:r>
    </w:p>
    <w:p>
      <w:r>
        <w:t>The 'dnsa' application shall provide a feedback mechanism, offering users insights and suggestions for improving their goal-setting strategy. This mechanism will involve the analysis of user data, such as progress tracking metrics, user behavior, and goal completion rates. The app will then generate personalized feedback, including recommendations for adjusting goal deadlines, prioritizing tasks, and optimizing progress tracking. Users will be able to access their feedback at any time, reflecting on their achievements and identifying areas for improvement. The app will also enable users to provide feedback on the app itself, facilitating continuous improvement and development.</w:t>
      </w:r>
    </w:p>
    <w:p>
      <w:r>
        <w:t>3.2 Non-Functional Requirements</w:t>
      </w:r>
    </w:p>
    <w:p>
      <w:r>
        <w:t>3.2.1 The 'dnsa' application shall ensure a minimum response time of 2 seconds for all user interactions, including navigation, data input, and feedback generation</w:t>
      </w:r>
    </w:p>
    <w:p>
      <w:r>
        <w:t>The 'dnsa' application shall ensure a minimum response time of 2 seconds for all user interactions, including navigation, data input, and feedback generation. This requirement is crucial for providing a seamless and engaging user experience, as prolonged response times can lead to user frustration and disengagement. The app will be designed to optimize performance, leveraging efficient algorithms, data structures, and software architectures to minimize latency and maximize responsiveness.</w:t>
      </w:r>
    </w:p>
    <w:p>
      <w:r>
        <w:t>3.2.2 The 'dnsa' application shall maintain a high level of security, protecting user data and preventing unauthorized access</w:t>
      </w:r>
    </w:p>
    <w:p>
      <w:r>
        <w:t>The 'dnsa' application shall maintain a high level of security, protecting user data and preventing unauthorized access. This requirement is essential for ensuring user trust and confidence, as the app will handle sensitive user information, such as goal settings, progress tracking data, and personal reflections. The app will implement robust security measures, including encryption, authentication, and access control, to safeguard user data and prevent potential security breaches.</w:t>
      </w:r>
    </w:p>
    <w:p>
      <w:r>
        <w:t>3.2.3 The 'dnsa' application shall provide an intuitive and user-friendly interface, facilitating easy navigation and interaction for users of all skill levels</w:t>
      </w:r>
    </w:p>
    <w:p>
      <w:r>
        <w:t>The 'dnsa' application shall provide an intuitive and user-friendly interface, facilitating easy navigation and interaction for users of all skill levels. This requirement is critical for ensuring user engagement and adoption, as a complex or confusing interface can lead to user frustration and abandonment. The app will be designed to optimize usability, leveraging user-centered design principles, clear visualizations, and simple navigation to create a seamless and enjoyable user experience.</w:t>
      </w:r>
    </w:p>
    <w:p>
      <w:r>
        <w:t>3.3 Design Constraints</w:t>
      </w:r>
    </w:p>
    <w:p>
      <w:r>
        <w:t>3.3.1 The 'dnsa' application shall be developed using a microservices architecture, enabling flexibility, scalability, and maintainability</w:t>
      </w:r>
    </w:p>
    <w:p>
      <w:r>
        <w:t>The 'dnsa' application shall be developed using a microservices architecture, enabling flexibility, scalability, and maintainability. This constraint is necessary for ensuring the app's long-term viability, as a monolithic architecture can become cumbersome and difficult to maintain. The microservices approach will allow for the development of independent components, each responsible for a specific functionality, facilitating easier updates, replacements, and scaling.</w:t>
      </w:r>
    </w:p>
    <w:p>
      <w:r>
        <w:t>3.3.2 The 'dnsa' application shall utilize a cloud-based infrastructure, providing on-demand scalability, high availability, and reduced maintenance costs</w:t>
      </w:r>
    </w:p>
    <w:p>
      <w:r>
        <w:t>The 'dnsa' application shall utilize a cloud-based infrastructure, providing on-demand scalability, high availability, and reduced maintenance costs. This constraint is essential for ensuring the app's reliability and performance, as a cloud-based infrastructure can automatically scale to meet changing user demands, reducing the risk of downtime and data loss. The app will be designed to leverage cloud-based services, such as storage, computing, and networking, to optimize resource utilization and minimize operational expenses.</w:t>
      </w:r>
    </w:p>
    <w:p>
      <w:pPr>
        <w:pStyle w:val="Heading1"/>
      </w:pPr>
      <w:r>
        <w:t>4. Stakeholder Analysis</w:t>
      </w:r>
    </w:p>
    <w:p>
      <w:r>
        <w:t>4.1 End-users (High)</w:t>
      </w:r>
    </w:p>
    <w:p>
      <w:r>
        <w:t>The end-users of the 'dnsa' application will be individuals seeking to set and achieve personal or professional goals. They will interact with the system by creating accounts, setting goals, and tracking progress. End-users will also provide feedback and suggestions for improvement, which may influence the development of new features or updates to existing ones. Their involvement is crucial as they will be the primary beneficiaries of the application's functionality, and their satisfaction will drive the adoption and retention of the 'dnsa' app.</w:t>
      </w:r>
    </w:p>
    <w:p>
      <w:r>
        <w:t>4.2 Developers (High)</w:t>
      </w:r>
    </w:p>
    <w:p>
      <w:r>
        <w:t>The developers are responsible for designing, building, testing, and maintaining the 'dnsa' application. They will translate the desired functionalities into actual features, ensuring the app is stable, secure, and performs as expected. Developers will work closely with the project managers and quality assurance team to identify and fix bugs, implement new features, and ensure the application meets the required standards. Their role is vital to the project's success as they will be the ones bringing the application to life.</w:t>
      </w:r>
    </w:p>
    <w:p>
      <w:r>
        <w:t>4.3 Project Managers (High)</w:t>
      </w:r>
    </w:p>
    <w:p>
      <w:r>
        <w:t>Project managers oversee the planning, execution, and monitoring of the 'dnsa' project. They are responsible for defining project scope, setting timelines, allocating resources, and ensuring the project is completed on time and within budget. Project managers will coordinate the efforts of developers, designers, and quality assurance teams, manage stakeholder expectations, and make strategic decisions to keep the project on track. Their involvement is critical to ensuring the project is well-organized and executed efficiently.</w:t>
      </w:r>
    </w:p>
    <w:p>
      <w:r>
        <w:t>4.4 Quality Assurance Team (Medium)</w:t>
      </w:r>
    </w:p>
    <w:p>
      <w:r>
        <w:t>The quality assurance team is tasked with testing and validating the 'dnsa' application to ensure it meets the required standards and functions as expected. They will identify bugs, report defects, and work with developers to resolve issues. The quality assurance team will also develop and execute test cases, create test plans, and participate in the development of the application's testing strategy. Their role is important to guarantee the application's quality and reliability.</w:t>
      </w:r>
    </w:p>
    <w:p>
      <w:r>
        <w:t>4.5 Designers (Medium)</w:t>
      </w:r>
    </w:p>
    <w:p>
      <w:r>
        <w:t>The designers are responsible for creating the visual elements and user interface of the 'dnsa' application. They will develop the app's layout, design the user experience, and create graphical elements such as icons and graphics. Designers will work closely with developers and project managers to ensure the application's design is consistent with the project's vision and goals. Their involvement is significant as the application's design will impact the user experience and overall usability.</w:t>
      </w:r>
    </w:p>
    <w:p>
      <w:r>
        <w:t>4.6 Investors (Low)</w:t>
      </w:r>
    </w:p>
    <w:p>
      <w:r>
        <w:t>Investors have a financial interest in the 'dnsa' project and are concerned with its commercial success. They will provide funding for the project and expect a return on their investment. Investors may influence the project's direction and priorities, especially regarding features that can generate revenue or increase the application's market value. Their role is important as they will provide the necessary resources for the project to move forward.</w:t>
      </w:r>
    </w:p>
    <w:p>
      <w:pPr>
        <w:pStyle w:val="Heading1"/>
      </w:pPr>
      <w:r>
        <w:t>5. Risk Analysis</w:t>
      </w:r>
    </w:p>
    <w:p>
      <w:r>
        <w:t>5.1 Risk</w:t>
      </w:r>
    </w:p>
    <w:p>
      <w:r>
        <w:t>The 'dnsa' application may face technical difficulties, such as bugs, glitches, or compatibility issues, which could impact user experience and adoption. This risk is significant, as technical issues can lead to user frustration, negative reviews, and ultimately, a decline in user engagement and retention.</w:t>
      </w:r>
    </w:p>
    <w:p>
      <w:r>
        <w:t>5.1.1 Mitigation</w:t>
      </w:r>
    </w:p>
    <w:p>
      <w:r>
        <w:t>To mitigate this risk, the development team will implement a comprehensive testing strategy, including unit testing, integration testing, and user acceptance testing. The team will also establish a bug tracking system, enabling prompt identification and resolution of technical issues. Additionally, the team will conduct regular code reviews, ensuring that the codebase is maintainable, efficient, and adheres to industry standards.</w:t>
      </w:r>
    </w:p>
    <w:p>
      <w:r>
        <w:t>5.2 Risk</w:t>
      </w:r>
    </w:p>
    <w:p>
      <w:r>
        <w:t>The 'dnsa' application may face market competition, as other goal-setting apps may offer similar features and functionalities. This risk is significant, as market competition can lead to decreased user adoption, reduced revenue, and ultimately, a decline in the app's market value.</w:t>
      </w:r>
    </w:p>
    <w:p>
      <w:r>
        <w:t>5.2.1 Mitigation</w:t>
      </w:r>
    </w:p>
    <w:p>
      <w:r>
        <w:t>To mitigate this risk, the development team will conduct market research, analyzing competitor apps and identifying areas for differentiation. The team will then focus on developing unique features, such as personalized feedback mechanisms or social sharing capabilities, to set the 'dnsa' application apart from its competitors. Additionally, the team will establish a marketing strategy, highlighting the app's benefits, and engaging with potential users through social media, content marketing, and other channels.</w:t>
      </w:r>
    </w:p>
    <w:p>
      <w:r>
        <w:t>5.3 Risk</w:t>
      </w:r>
    </w:p>
    <w:p>
      <w:r>
        <w:t>The 'dnsa' application may face user resistance, as some users may be hesitant to adopt a new goal-setting app or may struggle with the app's interface. This risk is significant, as user resistance can lead to decreased user engagement, negative reviews, and ultimately, a decline in user retention.</w:t>
      </w:r>
    </w:p>
    <w:p>
      <w:r>
        <w:t>5.3.1 Mitigation</w:t>
      </w:r>
    </w:p>
    <w:p>
      <w:r>
        <w:t>To mitigate this risk, the development team will conduct user research, gathering feedback and insights from potential users. The team will then design the app's interface to be intuitive, user-friendly, and accessible, minimizing the learning curve and ensuring a seamless user experience. Additionally, the team will establish a user support system, providing resources, tutorials, and assistance to users, and facilitating a community of users who can share their experiences and provide support to one another.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